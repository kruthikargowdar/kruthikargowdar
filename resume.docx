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B854" w14:textId="77777777" w:rsidR="00126C90" w:rsidRDefault="00000000">
      <w:pPr>
        <w:pStyle w:val="Title"/>
      </w:pPr>
      <w:r>
        <w:t>Kruthika Gowdar</w:t>
      </w:r>
    </w:p>
    <w:p w14:paraId="71E33E29" w14:textId="77777777" w:rsidR="00126C90" w:rsidRDefault="00000000">
      <w:r>
        <w:t>Email: kruthikargowdar12@gmail.com | Phone: +91 7892345542 | Location: Davangere, Karnataka</w:t>
      </w:r>
    </w:p>
    <w:p w14:paraId="43933743" w14:textId="6F0A66F8" w:rsidR="00415015" w:rsidRDefault="00000000">
      <w:r>
        <w:t xml:space="preserve">Portfolio: </w:t>
      </w:r>
      <w:hyperlink r:id="rId6" w:history="1">
        <w:r w:rsidR="00415015" w:rsidRPr="0032799A">
          <w:rPr>
            <w:rStyle w:val="Hyperlink"/>
          </w:rPr>
          <w:t>https://kruthikargowdar.github.io/kruthikargowdar</w:t>
        </w:r>
      </w:hyperlink>
      <w:r w:rsidR="00415015">
        <w:t xml:space="preserve"> </w:t>
      </w:r>
    </w:p>
    <w:p w14:paraId="35D4AE52" w14:textId="70B0DE5C" w:rsidR="00126C90" w:rsidRDefault="00000000">
      <w:r>
        <w:t xml:space="preserve">| GitHub: </w:t>
      </w:r>
      <w:hyperlink r:id="rId7" w:history="1">
        <w:r w:rsidR="00415015" w:rsidRPr="0032799A">
          <w:rPr>
            <w:rStyle w:val="Hyperlink"/>
          </w:rPr>
          <w:t>https://github.com/kruthikargowdar</w:t>
        </w:r>
      </w:hyperlink>
      <w:r w:rsidR="00415015">
        <w:t xml:space="preserve"> </w:t>
      </w:r>
    </w:p>
    <w:p w14:paraId="3B304A58" w14:textId="77777777" w:rsidR="00126C90" w:rsidRDefault="00000000">
      <w:pPr>
        <w:pStyle w:val="Heading1"/>
      </w:pPr>
      <w:r>
        <w:t>Professional Summary</w:t>
      </w:r>
    </w:p>
    <w:p w14:paraId="46A0E18B" w14:textId="77777777" w:rsidR="00126C90" w:rsidRDefault="00000000">
      <w:r>
        <w:t>Detail-oriented and enthusiastic Computer Science student with strong problem-solving skills and a solid foundation in programming and software development. Eager to contribute to impactful projects, enhance technical expertise, and grow within a forward-thinking organization.</w:t>
      </w:r>
    </w:p>
    <w:p w14:paraId="24F96797" w14:textId="77777777" w:rsidR="00126C90" w:rsidRDefault="00000000">
      <w:pPr>
        <w:pStyle w:val="Heading1"/>
      </w:pPr>
      <w:r>
        <w:t>Education</w:t>
      </w:r>
    </w:p>
    <w:p w14:paraId="0F07DA62" w14:textId="77777777" w:rsidR="00126C90" w:rsidRDefault="00000000">
      <w:r>
        <w:t>B.E. in Computer Science &amp; Engineering | G M Institute of Technology, Davangere</w:t>
      </w:r>
      <w:r>
        <w:br/>
        <w:t>Visvesvaraya Technological University | Jul 2026 | CGPA: 8.00/10</w:t>
      </w:r>
    </w:p>
    <w:p w14:paraId="3B51A2DD" w14:textId="77777777" w:rsidR="00126C90" w:rsidRDefault="00000000">
      <w:r>
        <w:t>Class 12 (Science) | GM Hallamma PU College, Davangere</w:t>
      </w:r>
      <w:r>
        <w:br/>
        <w:t>Karnataka Board | Aug 2021 | Percentage: 80%</w:t>
      </w:r>
    </w:p>
    <w:p w14:paraId="45E1DA24" w14:textId="77777777" w:rsidR="00126C90" w:rsidRDefault="00000000">
      <w:r>
        <w:t>Class 10 | Sri Someshwar Vidyalaya, Davangere</w:t>
      </w:r>
      <w:r>
        <w:br/>
        <w:t>KSEEB | Jul 2020 | Percentage: 90%</w:t>
      </w:r>
    </w:p>
    <w:p w14:paraId="047A7977" w14:textId="77777777" w:rsidR="00126C90" w:rsidRDefault="00000000">
      <w:pPr>
        <w:pStyle w:val="Heading1"/>
      </w:pPr>
      <w:r>
        <w:t>Technical Skills</w:t>
      </w:r>
    </w:p>
    <w:p w14:paraId="69926A4C" w14:textId="77777777" w:rsidR="00126C90" w:rsidRDefault="00000000">
      <w:r>
        <w:t>Languages: Python, Java</w:t>
      </w:r>
      <w:r>
        <w:br/>
        <w:t>Frameworks: Flask, Streamlit</w:t>
      </w:r>
      <w:r>
        <w:br/>
        <w:t>Tools &amp; Libraries: Scikit-learn, Pandas, NumPy, Git, HTML, CSS, JavaScript</w:t>
      </w:r>
    </w:p>
    <w:p w14:paraId="3104DBEC" w14:textId="77777777" w:rsidR="00126C90" w:rsidRDefault="00000000">
      <w:pPr>
        <w:pStyle w:val="Heading1"/>
      </w:pPr>
      <w:r>
        <w:t>Projects</w:t>
      </w:r>
    </w:p>
    <w:p w14:paraId="2275BF4F" w14:textId="77777777" w:rsidR="00126C90" w:rsidRDefault="00000000">
      <w:r>
        <w:t xml:space="preserve">• </w:t>
      </w:r>
      <w:r w:rsidRPr="00415015">
        <w:rPr>
          <w:b/>
          <w:bCs/>
        </w:rPr>
        <w:t>ONCO AI: Deep Learning Powered Breast Cancer Detection and Prediction</w:t>
      </w:r>
      <w:r w:rsidRPr="00415015">
        <w:rPr>
          <w:b/>
          <w:bCs/>
        </w:rPr>
        <w:br/>
      </w:r>
      <w:r>
        <w:t xml:space="preserve">  Built using Vision Transformer (ViT) and Flask, this project enhances diagnostic accuracy over traditional CNNs by capturing global image features.</w:t>
      </w:r>
    </w:p>
    <w:p w14:paraId="1A38F39F" w14:textId="77777777" w:rsidR="00126C90" w:rsidRDefault="00000000">
      <w:r>
        <w:t xml:space="preserve">• </w:t>
      </w:r>
      <w:r w:rsidRPr="00415015">
        <w:rPr>
          <w:b/>
          <w:bCs/>
        </w:rPr>
        <w:t>Student Placement Predictor</w:t>
      </w:r>
      <w:r>
        <w:br/>
        <w:t xml:space="preserve">  Streamlit-based app predicting student placement using logistic regression and SHAP for explainability. Features interactive UI and animation.</w:t>
      </w:r>
    </w:p>
    <w:p w14:paraId="15E6DDE6" w14:textId="77777777" w:rsidR="00126C90" w:rsidRDefault="00000000">
      <w:r>
        <w:t xml:space="preserve">• </w:t>
      </w:r>
      <w:r w:rsidRPr="00415015">
        <w:rPr>
          <w:b/>
          <w:bCs/>
        </w:rPr>
        <w:t>Network Intrusion Detection System</w:t>
      </w:r>
      <w:r w:rsidRPr="00415015">
        <w:rPr>
          <w:b/>
          <w:bCs/>
        </w:rPr>
        <w:br/>
      </w:r>
      <w:r>
        <w:t xml:space="preserve">  Machine learning-based system for detecting suspicious network traffic using supervised learning techniques.</w:t>
      </w:r>
    </w:p>
    <w:p w14:paraId="662D0D9E" w14:textId="77777777" w:rsidR="00126C90" w:rsidRDefault="00000000">
      <w:pPr>
        <w:pStyle w:val="Heading1"/>
      </w:pPr>
      <w:r>
        <w:lastRenderedPageBreak/>
        <w:t>Internship</w:t>
      </w:r>
    </w:p>
    <w:p w14:paraId="69704EEC" w14:textId="77777777" w:rsidR="00126C90" w:rsidRDefault="00000000">
      <w:r>
        <w:t>• AI Tools in Medical Diagnosis | Medical College Internship</w:t>
      </w:r>
      <w:r>
        <w:br/>
        <w:t xml:space="preserve">  Gained exposure to AI applications in medical imaging and diagnosis using machine learning algorithms.</w:t>
      </w:r>
    </w:p>
    <w:p w14:paraId="04C339E3" w14:textId="6D81CA38" w:rsidR="00BC3C1C" w:rsidRDefault="00BC3C1C" w:rsidP="00BC3C1C">
      <w:pPr>
        <w:pStyle w:val="Heading1"/>
      </w:pPr>
      <w:r>
        <w:t>Ho</w:t>
      </w:r>
      <w:r w:rsidR="00224D1E">
        <w:t>b</w:t>
      </w:r>
      <w:r>
        <w:t>bies</w:t>
      </w:r>
    </w:p>
    <w:p w14:paraId="21F99856" w14:textId="5CC306FF" w:rsidR="00224D1E" w:rsidRPr="00224D1E" w:rsidRDefault="00224D1E" w:rsidP="00224D1E">
      <w:pPr>
        <w:pStyle w:val="ListParagraph"/>
        <w:numPr>
          <w:ilvl w:val="0"/>
          <w:numId w:val="10"/>
        </w:numPr>
      </w:pPr>
      <w:r>
        <w:t xml:space="preserve">I have a small crochet business </w:t>
      </w:r>
      <w:r w:rsidR="00CA4650">
        <w:t xml:space="preserve">, sharing and selling handmade </w:t>
      </w:r>
      <w:r w:rsidR="00476E0F">
        <w:t>crochet stuff’s</w:t>
      </w:r>
    </w:p>
    <w:p w14:paraId="3FC259AE" w14:textId="77777777" w:rsidR="00224D1E" w:rsidRPr="00224D1E" w:rsidRDefault="00224D1E" w:rsidP="00224D1E"/>
    <w:p w14:paraId="0AD01858" w14:textId="1625BB31" w:rsidR="00126C90" w:rsidRDefault="00126C90"/>
    <w:sectPr w:rsidR="0012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7B5C96"/>
    <w:multiLevelType w:val="hybridMultilevel"/>
    <w:tmpl w:val="7B2E202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199856341">
    <w:abstractNumId w:val="8"/>
  </w:num>
  <w:num w:numId="2" w16cid:durableId="1115297520">
    <w:abstractNumId w:val="6"/>
  </w:num>
  <w:num w:numId="3" w16cid:durableId="999234245">
    <w:abstractNumId w:val="5"/>
  </w:num>
  <w:num w:numId="4" w16cid:durableId="1745224762">
    <w:abstractNumId w:val="4"/>
  </w:num>
  <w:num w:numId="5" w16cid:durableId="275723040">
    <w:abstractNumId w:val="7"/>
  </w:num>
  <w:num w:numId="6" w16cid:durableId="757092960">
    <w:abstractNumId w:val="3"/>
  </w:num>
  <w:num w:numId="7" w16cid:durableId="311107215">
    <w:abstractNumId w:val="2"/>
  </w:num>
  <w:num w:numId="8" w16cid:durableId="1311859046">
    <w:abstractNumId w:val="1"/>
  </w:num>
  <w:num w:numId="9" w16cid:durableId="214123109">
    <w:abstractNumId w:val="0"/>
  </w:num>
  <w:num w:numId="10" w16cid:durableId="1827167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92D"/>
    <w:rsid w:val="00126C90"/>
    <w:rsid w:val="001443A6"/>
    <w:rsid w:val="0015074B"/>
    <w:rsid w:val="001F5D26"/>
    <w:rsid w:val="001F5D8E"/>
    <w:rsid w:val="00224D1E"/>
    <w:rsid w:val="00275BC8"/>
    <w:rsid w:val="0029639D"/>
    <w:rsid w:val="002C6A60"/>
    <w:rsid w:val="00326F90"/>
    <w:rsid w:val="0034266A"/>
    <w:rsid w:val="00415015"/>
    <w:rsid w:val="0045118A"/>
    <w:rsid w:val="00476E0F"/>
    <w:rsid w:val="004A0029"/>
    <w:rsid w:val="004B2FE2"/>
    <w:rsid w:val="00682BF0"/>
    <w:rsid w:val="00A533B1"/>
    <w:rsid w:val="00AA1D8D"/>
    <w:rsid w:val="00AE5D81"/>
    <w:rsid w:val="00AF364F"/>
    <w:rsid w:val="00B40AA9"/>
    <w:rsid w:val="00B47730"/>
    <w:rsid w:val="00BC3C1C"/>
    <w:rsid w:val="00BE4602"/>
    <w:rsid w:val="00CA4650"/>
    <w:rsid w:val="00CB0664"/>
    <w:rsid w:val="00CF2102"/>
    <w:rsid w:val="00D40068"/>
    <w:rsid w:val="00F6085E"/>
    <w:rsid w:val="00FC693F"/>
    <w:rsid w:val="00F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4C0EA4-3AE1-4F98-A39D-AD43CAD8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B2F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uthikargow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uthikargowdar.github.io/kruthikargowd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kruthika R gowdar</cp:lastModifiedBy>
  <cp:revision>29</cp:revision>
  <dcterms:created xsi:type="dcterms:W3CDTF">2013-12-23T23:15:00Z</dcterms:created>
  <dcterms:modified xsi:type="dcterms:W3CDTF">2025-06-18T11:43:00Z</dcterms:modified>
  <cp:category/>
</cp:coreProperties>
</file>